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025D" w14:textId="77777777" w:rsidR="00257CC3" w:rsidRDefault="00000000">
      <w:pPr>
        <w:pStyle w:val="Heading1"/>
      </w:pPr>
      <w:r>
        <w:t>Gatishil Auth v6.5 — Final PRD + Wireframe (Flow of Trust → PIN → Dashboard)</w:t>
      </w:r>
    </w:p>
    <w:p w14:paraId="61F07490" w14:textId="77777777" w:rsidR="00257CC3" w:rsidRDefault="00000000">
      <w:r>
        <w:t>One-liner:</w:t>
      </w:r>
      <w:r>
        <w:br/>
        <w:t>Seal once, unlock forever. Biometric if available → PIN for everyone → OTP or Magic Link only for new devices or recovery.</w:t>
      </w:r>
    </w:p>
    <w:p w14:paraId="60B49CCA" w14:textId="77777777" w:rsidR="00257CC3" w:rsidRDefault="00000000">
      <w:pPr>
        <w:pStyle w:val="Heading2"/>
      </w:pPr>
      <w:r>
        <w:t>Purpose</w:t>
      </w:r>
    </w:p>
    <w:p w14:paraId="0BEFE17B" w14:textId="77777777" w:rsidR="00257CC3" w:rsidRDefault="00000000">
      <w:r>
        <w:t>One human = one identity spine that feels human everywhere — from a village Android to a Windows desktop with Hello to an iPhone with Face ID. Three doors of trust: Biometric → PIN → OTP/Magic Link.</w:t>
      </w:r>
    </w:p>
    <w:p w14:paraId="0CA9D4F9" w14:textId="77777777" w:rsidR="00257CC3" w:rsidRDefault="00000000">
      <w:pPr>
        <w:pStyle w:val="Heading2"/>
      </w:pPr>
      <w:r>
        <w:t>Device Capability Awareness</w:t>
      </w:r>
    </w:p>
    <w:p w14:paraId="6A5C0B27" w14:textId="77777777" w:rsidR="00257CC3" w:rsidRDefault="00000000">
      <w:r>
        <w:t>At the Trust Step, the client runs:</w:t>
      </w:r>
      <w:r>
        <w:br/>
      </w:r>
      <w:r>
        <w:br/>
        <w:t>if (window.PublicKeyCredential &amp;&amp;</w:t>
      </w:r>
      <w:r>
        <w:br/>
        <w:t xml:space="preserve">    await PublicKeyCredential.isUserVerifyingPlatformAuthenticatorAvailable())</w:t>
      </w:r>
      <w:r>
        <w:br/>
      </w:r>
      <w:r>
        <w:br/>
        <w:t>If true → device has a built-in authenticator, for example:</w:t>
      </w:r>
      <w:r>
        <w:br/>
        <w:t>- Apple: Face ID · Touch ID</w:t>
      </w:r>
      <w:r>
        <w:br/>
        <w:t>- Android: Biometric Prompt · Screen Lock</w:t>
      </w:r>
      <w:r>
        <w:br/>
        <w:t>- Windows 10/11 (Laptop + Desktop): Windows Hello (Face, Fingerprint, or PIN via TPM chip)</w:t>
      </w:r>
      <w:r>
        <w:br/>
        <w:t>- Chromebook: Platform Authenticator (Secure Enclave)</w:t>
      </w:r>
      <w:r>
        <w:br/>
      </w:r>
      <w:r>
        <w:br/>
        <w:t>If supported → show “Create Passkey 🔐”. The OS then handles Face/Touch/Hello enrollment and stores a hardware-backed credential in its secure chip. On return, the user taps “🖐️ Use Biometric” → instant unlock, no passwords.</w:t>
      </w:r>
      <w:r>
        <w:br/>
        <w:t>If unsupported → skip passkey button and proceed directly to the 4-digit PIN setup (fallback for all devices).</w:t>
      </w:r>
      <w:r>
        <w:br/>
      </w:r>
    </w:p>
    <w:p w14:paraId="6824C7EF" w14:textId="77777777" w:rsidR="00257CC3" w:rsidRDefault="00000000">
      <w:pPr>
        <w:pStyle w:val="Heading2"/>
      </w:pPr>
      <w:r>
        <w:t>Trust Ladder</w:t>
      </w:r>
    </w:p>
    <w:p w14:paraId="661703D3" w14:textId="77777777" w:rsidR="00257CC3" w:rsidRDefault="00000000">
      <w:r>
        <w:t>🔐 Passkey (Biometric): Face ID, Touch ID, Android Prompt, Windows Hello (laptop or desktop)</w:t>
      </w:r>
      <w:r>
        <w:br/>
        <w:t>🔑 PIN (4 digits): Universal fallback works offline</w:t>
      </w:r>
      <w:r>
        <w:br/>
        <w:t>✉️ OTP / Magic Link: New device trust or PIN reset</w:t>
      </w:r>
    </w:p>
    <w:p w14:paraId="1BFA93FD" w14:textId="77777777" w:rsidR="00257CC3" w:rsidRDefault="00000000">
      <w:pPr>
        <w:pStyle w:val="Heading2"/>
      </w:pPr>
      <w:r>
        <w:t>Functional Flow</w:t>
      </w:r>
    </w:p>
    <w:p w14:paraId="770C1EAF" w14:textId="77777777" w:rsidR="00257CC3" w:rsidRDefault="00000000">
      <w:r>
        <w:t>1️⃣ New Member</w:t>
      </w:r>
      <w:r>
        <w:br/>
        <w:t>/join</w:t>
      </w:r>
      <w:r>
        <w:br/>
        <w:t>- Nepal: verify by OTP (SMS)</w:t>
      </w:r>
      <w:r>
        <w:br/>
        <w:t>- Abroad: verify by Magic Link (Email)</w:t>
      </w:r>
      <w:r>
        <w:br/>
        <w:t>/onboard → Name → Roots → Ātma Diśā → Trust Step</w:t>
      </w:r>
      <w:r>
        <w:br/>
        <w:t>- Detect passkey support → show “Create Passkey 🔐” if available.</w:t>
      </w:r>
      <w:r>
        <w:br/>
        <w:t>- Always → “Add 4-digit PIN 🔑” + Confirm → Save.</w:t>
      </w:r>
      <w:r>
        <w:br/>
        <w:t>✅ Toast: “Your voice is now sealed.” → /dashboard.</w:t>
      </w:r>
      <w:r>
        <w:br/>
      </w:r>
      <w:r>
        <w:br/>
        <w:t>2️⃣ Returning Member (known device)</w:t>
      </w:r>
      <w:r>
        <w:br/>
        <w:t>- Biometric (passkey) → success → /dashboard.</w:t>
      </w:r>
      <w:r>
        <w:br/>
        <w:t>- If biometric unavailable → enter PIN → success.</w:t>
      </w:r>
      <w:r>
        <w:br/>
      </w:r>
      <w:r>
        <w:lastRenderedPageBreak/>
        <w:t>- After 5 wrong PINs → soft-lock → OTP/Magic Link → reset PIN → /dashboard.</w:t>
      </w:r>
      <w:r>
        <w:br/>
      </w:r>
      <w:r>
        <w:br/>
        <w:t>3️⃣ Returning Member (new or untrusted device)</w:t>
      </w:r>
      <w:r>
        <w:br/>
        <w:t>- Enter PIN → prompt OTP or Magic Link once to trust device.</w:t>
      </w:r>
      <w:r>
        <w:br/>
        <w:t>- After verification → device added to trusted_devices.</w:t>
      </w:r>
      <w:r>
        <w:br/>
        <w:t>- Next login → PIN only.</w:t>
      </w:r>
      <w:r>
        <w:br/>
        <w:t>- Optional: “Bind Passkey to this device 🔐” in Security drawer to add Face ID / Hello later.</w:t>
      </w:r>
      <w:r>
        <w:br/>
      </w:r>
    </w:p>
    <w:p w14:paraId="27020E3F" w14:textId="77777777" w:rsidR="00257CC3" w:rsidRDefault="00000000">
      <w:pPr>
        <w:pStyle w:val="Heading2"/>
      </w:pPr>
      <w:r>
        <w:t>Data Storage</w:t>
      </w:r>
    </w:p>
    <w:p w14:paraId="14E9454E" w14:textId="77777777" w:rsidR="00257CC3" w:rsidRDefault="00000000">
      <w:r>
        <w:t>webauthn_credentials: Stores public keys + metadata (Face ID / Hello / Android Prompt)</w:t>
      </w:r>
      <w:r>
        <w:br/>
        <w:t>account_secrets: PIN hash (Argon2id + salt + server pepper)</w:t>
      </w:r>
      <w:r>
        <w:br/>
        <w:t>trusted_devices: Fingerprint + timestamps + platform info (OS, auth type)</w:t>
      </w:r>
      <w:r>
        <w:br/>
      </w:r>
    </w:p>
    <w:p w14:paraId="54148093" w14:textId="77777777" w:rsidR="00257CC3" w:rsidRDefault="00000000">
      <w:pPr>
        <w:pStyle w:val="Heading2"/>
      </w:pPr>
      <w:r>
        <w:t>Security</w:t>
      </w:r>
    </w:p>
    <w:p w14:paraId="31956CEE" w14:textId="77777777" w:rsidR="00257CC3" w:rsidRDefault="00000000">
      <w:r>
        <w:t>- PIN never stored raw.</w:t>
      </w:r>
      <w:r>
        <w:br/>
        <w:t>- 5 failed PINs → delay + CAPTCHA + OTP/Magic Link reset.</w:t>
      </w:r>
      <w:r>
        <w:br/>
        <w:t>- OTP/Magic Link required only for new-device trust or PIN reset.</w:t>
      </w:r>
      <w:r>
        <w:br/>
        <w:t>- RP ID locked to gatishilnepal.org (no www).</w:t>
      </w:r>
      <w:r>
        <w:br/>
        <w:t>- Offline unlock cache syncs when online.</w:t>
      </w:r>
      <w:r>
        <w:br/>
      </w:r>
    </w:p>
    <w:p w14:paraId="4C80C505" w14:textId="77777777" w:rsidR="00257CC3" w:rsidRDefault="00000000">
      <w:pPr>
        <w:pStyle w:val="Heading2"/>
      </w:pPr>
      <w:r>
        <w:t>Microcopy (verbatim)</w:t>
      </w:r>
    </w:p>
    <w:p w14:paraId="03133380" w14:textId="77777777" w:rsidR="00257CC3" w:rsidRDefault="00000000">
      <w:r>
        <w:t>“Seal your voice to this device 🌿”</w:t>
      </w:r>
      <w:r>
        <w:br/>
        <w:t>“Add a 4-digit PIN for quick unlock on any device.”</w:t>
      </w:r>
      <w:r>
        <w:br/>
        <w:t>“On new devices we’ll ask OTP or Magic Link once, then your PIN will work there too.”</w:t>
      </w:r>
      <w:r>
        <w:br/>
        <w:t>“🖐️ Use Biometric”</w:t>
      </w:r>
      <w:r>
        <w:br/>
        <w:t>“Forgot PIN → Verify with OTP or Magic Link to reset.”</w:t>
      </w:r>
      <w:r>
        <w:br/>
      </w:r>
    </w:p>
    <w:p w14:paraId="12AB7172" w14:textId="77777777" w:rsidR="00257CC3" w:rsidRDefault="00000000">
      <w:pPr>
        <w:pStyle w:val="Heading2"/>
      </w:pPr>
      <w:r>
        <w:t>Three Flows to Test</w:t>
      </w:r>
    </w:p>
    <w:p w14:paraId="562BE1E1" w14:textId="77777777" w:rsidR="00257CC3" w:rsidRDefault="00000000">
      <w:r>
        <w:t>1️⃣ Modern Device (Face ID / Android Prompt / Windows Hello Laptop or Desktop)</w:t>
      </w:r>
      <w:r>
        <w:br/>
        <w:t>Join → OTP/Magic Link → Create Passkey → Add PIN</w:t>
      </w:r>
      <w:r>
        <w:br/>
        <w:t>→ Relaunch → Biometric Unlock → Works</w:t>
      </w:r>
      <w:r>
        <w:br/>
        <w:t>→ Disable Biometric → PIN Unlock → Works</w:t>
      </w:r>
      <w:r>
        <w:br/>
      </w:r>
      <w:r>
        <w:br/>
        <w:t>2️⃣ Old Phone / Basic Laptop (No Biometric)</w:t>
      </w:r>
      <w:r>
        <w:br/>
        <w:t>Join → OTP/Magic Link → Add PIN</w:t>
      </w:r>
      <w:r>
        <w:br/>
        <w:t>→ Login with PIN → OTP/Magic Link once (new device trust)</w:t>
      </w:r>
      <w:r>
        <w:br/>
        <w:t>→ Next Login → PIN only → Works</w:t>
      </w:r>
      <w:r>
        <w:br/>
      </w:r>
      <w:r>
        <w:br/>
        <w:t>3️⃣ Forgot PIN / Recovery</w:t>
      </w:r>
      <w:r>
        <w:br/>
        <w:t>Login → Wrong PIN × 5 → Soft lock</w:t>
      </w:r>
      <w:r>
        <w:br/>
        <w:t>→ OTP/Magic Link Verification → Reset PIN → Login → Works</w:t>
      </w:r>
      <w:r>
        <w:br/>
      </w:r>
    </w:p>
    <w:p w14:paraId="6C855FCF" w14:textId="77777777" w:rsidR="00257CC3" w:rsidRDefault="00000000">
      <w:pPr>
        <w:pStyle w:val="Heading2"/>
      </w:pPr>
      <w:r>
        <w:lastRenderedPageBreak/>
        <w:t>Final Verdict</w:t>
      </w:r>
    </w:p>
    <w:p w14:paraId="53B977B1" w14:textId="77777777" w:rsidR="00257CC3" w:rsidRDefault="00000000">
      <w:r>
        <w:t>Gatishil Auth v6.5 unifies all trust paths: Biometric (Face ID, Touch ID, Android Prompt, Windows Hello laptop/desktop), PIN fallback for any device, and OTP/Magic Link for universal recovery and new-device trust. Every Nepali—whether on a rural phone, Android tablet, Windows desktop, or MacBook—experiences one warm, bank-grade, flicker-free flow of trust.</w:t>
      </w:r>
    </w:p>
    <w:sectPr w:rsidR="00257CC3" w:rsidSect="005911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9566669">
    <w:abstractNumId w:val="8"/>
  </w:num>
  <w:num w:numId="2" w16cid:durableId="1562011389">
    <w:abstractNumId w:val="6"/>
  </w:num>
  <w:num w:numId="3" w16cid:durableId="1849053838">
    <w:abstractNumId w:val="5"/>
  </w:num>
  <w:num w:numId="4" w16cid:durableId="1201476643">
    <w:abstractNumId w:val="4"/>
  </w:num>
  <w:num w:numId="5" w16cid:durableId="465202650">
    <w:abstractNumId w:val="7"/>
  </w:num>
  <w:num w:numId="6" w16cid:durableId="1296132868">
    <w:abstractNumId w:val="3"/>
  </w:num>
  <w:num w:numId="7" w16cid:durableId="182793237">
    <w:abstractNumId w:val="2"/>
  </w:num>
  <w:num w:numId="8" w16cid:durableId="868181807">
    <w:abstractNumId w:val="1"/>
  </w:num>
  <w:num w:numId="9" w16cid:durableId="110573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CC3"/>
    <w:rsid w:val="0029639D"/>
    <w:rsid w:val="00326F90"/>
    <w:rsid w:val="003A1C88"/>
    <w:rsid w:val="005911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88065"/>
  <w14:defaultImageDpi w14:val="300"/>
  <w15:docId w15:val="{2E9273B7-71CD-42E4-AF52-9B39B37F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 S</cp:lastModifiedBy>
  <cp:revision>2</cp:revision>
  <dcterms:created xsi:type="dcterms:W3CDTF">2013-12-23T23:15:00Z</dcterms:created>
  <dcterms:modified xsi:type="dcterms:W3CDTF">2025-10-14T11:22:00Z</dcterms:modified>
  <cp:category/>
</cp:coreProperties>
</file>